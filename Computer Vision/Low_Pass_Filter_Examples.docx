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25" w:rsidRPr="00CA0F5E" w:rsidRDefault="00CA0F5E" w:rsidP="00CA0F5E">
      <w:pPr>
        <w:pStyle w:val="Heading3"/>
        <w:jc w:val="right"/>
        <w:rPr>
          <w:rFonts w:ascii="Bahnschrift" w:hAnsi="Bahnschrift"/>
        </w:rPr>
      </w:pPr>
      <w:r w:rsidRPr="00701CF9">
        <w:rPr>
          <w:rFonts w:ascii="Bahnschrift" w:hAnsi="Bahnschrift" w:cs="Arial"/>
          <w:color w:val="244061" w:themeColor="accent1" w:themeShade="80"/>
          <w:sz w:val="32"/>
          <w:szCs w:val="32"/>
          <w:rtl/>
        </w:rPr>
        <w:t>اللهم علمنا ما ينفعنا، وانفعنا بما علمتنا، وزدنا علما "سُبْحَانَكَ لا عِلْمَ لَنَا إِلَّا مَا عَلَّمْتَنَا إِنَ</w:t>
      </w:r>
      <w:r>
        <w:rPr>
          <w:rFonts w:ascii="Bahnschrift" w:hAnsi="Bahnschrift" w:cs="Arial"/>
          <w:color w:val="244061" w:themeColor="accent1" w:themeShade="80"/>
          <w:sz w:val="32"/>
          <w:szCs w:val="32"/>
          <w:rtl/>
        </w:rPr>
        <w:t>ّكَ أَنْتَ الْعَلِيمُ الْحَكِيم</w:t>
      </w:r>
      <w:r>
        <w:rPr>
          <w:rFonts w:ascii="Bahnschrift" w:hAnsi="Bahnschrift" w:hint="cs"/>
          <w:color w:val="244061" w:themeColor="accent1" w:themeShade="80"/>
          <w:sz w:val="32"/>
          <w:szCs w:val="32"/>
          <w:rtl/>
        </w:rPr>
        <w:t>"</w:t>
      </w:r>
    </w:p>
    <w:p w:rsidR="003005C6" w:rsidRPr="00CA0F5E" w:rsidRDefault="00F30AF7">
      <w:pPr>
        <w:pStyle w:val="Heading1"/>
        <w:rPr>
          <w:rFonts w:ascii="Bahnschrift" w:hAnsi="Bahnschrift"/>
        </w:rPr>
      </w:pPr>
      <w:r w:rsidRPr="00CA0F5E">
        <w:rPr>
          <w:rFonts w:ascii="Bahnschrift" w:hAnsi="Bahnschrift"/>
        </w:rPr>
        <w:t>Ideal Low-Pass Filter Example</w:t>
      </w:r>
    </w:p>
    <w:p w:rsidR="003005C6" w:rsidRPr="00CA0F5E" w:rsidRDefault="00F30AF7">
      <w:pPr>
        <w:rPr>
          <w:rFonts w:ascii="Bahnschrift" w:hAnsi="Bahnschrift"/>
        </w:rPr>
      </w:pPr>
      <w:r w:rsidRPr="00CA0F5E">
        <w:rPr>
          <w:rFonts w:ascii="Bahnschrift" w:hAnsi="Bahnschrift"/>
        </w:rPr>
        <w:t>For the ideal low-pass filter shown in the image, let's go through an example using some numbers.</w:t>
      </w:r>
      <w:r w:rsidRPr="00CA0F5E">
        <w:rPr>
          <w:rFonts w:ascii="Bahnschrift" w:hAnsi="Bahnschrift"/>
        </w:rPr>
        <w:br/>
        <w:t>In this example:</w:t>
      </w:r>
      <w:r w:rsidRPr="00CA0F5E">
        <w:rPr>
          <w:rFonts w:ascii="Bahnschrift" w:hAnsi="Bahnschrift"/>
        </w:rPr>
        <w:br/>
        <w:t>- Let’s assume an image with size M x N = 8 x 8.</w:t>
      </w:r>
      <w:r w:rsidRPr="00CA0F5E">
        <w:rPr>
          <w:rFonts w:ascii="Bahnschrift" w:hAnsi="Bahnschrift"/>
        </w:rPr>
        <w:br/>
        <w:t>- We’ll</w:t>
      </w:r>
      <w:r w:rsidR="0048201F" w:rsidRPr="00CA0F5E">
        <w:rPr>
          <w:rFonts w:ascii="Bahnschrift" w:hAnsi="Bahnschrift"/>
        </w:rPr>
        <w:t xml:space="preserve"> set a cutoff frequency D</w:t>
      </w:r>
      <w:r w:rsidR="0048201F" w:rsidRPr="00CA0F5E">
        <w:rPr>
          <w:rFonts w:ascii="Cambria Math" w:hAnsi="Cambria Math" w:cs="Cambria Math"/>
        </w:rPr>
        <w:t>₀</w:t>
      </w:r>
      <w:r w:rsidR="0048201F" w:rsidRPr="00CA0F5E">
        <w:rPr>
          <w:rFonts w:ascii="Bahnschrift" w:hAnsi="Bahnschrift"/>
        </w:rPr>
        <w:t xml:space="preserve"> = 3.</w:t>
      </w:r>
    </w:p>
    <w:p w:rsidR="003005C6" w:rsidRPr="00CA0F5E" w:rsidRDefault="00F30AF7">
      <w:pPr>
        <w:pStyle w:val="Heading2"/>
        <w:rPr>
          <w:rFonts w:ascii="Bahnschrift" w:hAnsi="Bahnschrift"/>
          <w:sz w:val="24"/>
          <w:szCs w:val="24"/>
        </w:rPr>
      </w:pPr>
      <w:r w:rsidRPr="00CA0F5E">
        <w:rPr>
          <w:rFonts w:ascii="Bahnschrift" w:hAnsi="Bahnschrift"/>
          <w:sz w:val="24"/>
          <w:szCs w:val="24"/>
        </w:rPr>
        <w:t xml:space="preserve">Step 1: Calculate </w:t>
      </w:r>
      <w:r w:rsidR="0048201F" w:rsidRPr="00CA0F5E">
        <w:rPr>
          <w:rFonts w:ascii="Bahnschrift" w:hAnsi="Bahnschrift"/>
          <w:sz w:val="24"/>
          <w:szCs w:val="24"/>
        </w:rPr>
        <w:t>D (</w:t>
      </w:r>
      <w:r w:rsidRPr="00CA0F5E">
        <w:rPr>
          <w:rFonts w:ascii="Bahnschrift" w:hAnsi="Bahnschrift"/>
          <w:sz w:val="24"/>
          <w:szCs w:val="24"/>
        </w:rPr>
        <w:t>u, v)</w:t>
      </w:r>
    </w:p>
    <w:p w:rsidR="003005C6" w:rsidRPr="00CA0F5E" w:rsidRDefault="00F30AF7">
      <w:pPr>
        <w:rPr>
          <w:rFonts w:ascii="Bahnschrift" w:hAnsi="Bahnschrift"/>
        </w:rPr>
      </w:pPr>
      <w:r w:rsidRPr="00CA0F5E">
        <w:rPr>
          <w:rFonts w:ascii="Bahnschrift" w:hAnsi="Bahnschrift"/>
        </w:rPr>
        <w:t xml:space="preserve">For each frequency component at (u, v), </w:t>
      </w:r>
      <w:r w:rsidR="0048201F" w:rsidRPr="00CA0F5E">
        <w:rPr>
          <w:rFonts w:ascii="Bahnschrift" w:hAnsi="Bahnschrift"/>
        </w:rPr>
        <w:t>D (</w:t>
      </w:r>
      <w:r w:rsidRPr="00CA0F5E">
        <w:rPr>
          <w:rFonts w:ascii="Bahnschrift" w:hAnsi="Bahnschrift"/>
        </w:rPr>
        <w:t>u, v) is calculated as:</w:t>
      </w:r>
      <w:r w:rsidRPr="00CA0F5E">
        <w:rPr>
          <w:rFonts w:ascii="Bahnschrift" w:hAnsi="Bahnschrift"/>
        </w:rPr>
        <w:br/>
      </w:r>
      <w:r w:rsidRPr="00CA0F5E">
        <w:rPr>
          <w:rFonts w:ascii="Bahnschrift" w:hAnsi="Bahnschrift"/>
          <w:color w:val="FF0000"/>
        </w:rPr>
        <w:t xml:space="preserve">D(u, v) = </w:t>
      </w:r>
      <w:r w:rsidRPr="00CA0F5E">
        <w:rPr>
          <w:rFonts w:ascii="Arial" w:hAnsi="Arial" w:cs="Arial"/>
          <w:color w:val="FF0000"/>
        </w:rPr>
        <w:t>√</w:t>
      </w:r>
      <w:r w:rsidRPr="00CA0F5E">
        <w:rPr>
          <w:rFonts w:ascii="Bahnschrift" w:hAnsi="Bahnschrift"/>
          <w:color w:val="FF0000"/>
        </w:rPr>
        <w:t>[(u - M/2)</w:t>
      </w:r>
      <w:r w:rsidRPr="00CA0F5E">
        <w:rPr>
          <w:rFonts w:ascii="Bahnschrift" w:hAnsi="Bahnschrift" w:cs="Bahnschrift"/>
          <w:color w:val="FF0000"/>
        </w:rPr>
        <w:t>²</w:t>
      </w:r>
      <w:r w:rsidRPr="00CA0F5E">
        <w:rPr>
          <w:rFonts w:ascii="Bahnschrift" w:hAnsi="Bahnschrift"/>
          <w:color w:val="FF0000"/>
        </w:rPr>
        <w:t xml:space="preserve"> + (v - N/2)</w:t>
      </w:r>
      <w:r w:rsidRPr="00CA0F5E">
        <w:rPr>
          <w:rFonts w:ascii="Bahnschrift" w:hAnsi="Bahnschrift" w:cs="Bahnschrift"/>
          <w:color w:val="FF0000"/>
        </w:rPr>
        <w:t>²</w:t>
      </w:r>
      <w:r w:rsidRPr="00CA0F5E">
        <w:rPr>
          <w:rFonts w:ascii="Bahnschrift" w:hAnsi="Bahnschrift"/>
          <w:color w:val="FF0000"/>
        </w:rPr>
        <w:t>]</w:t>
      </w:r>
      <w:r w:rsidRPr="00CA0F5E">
        <w:rPr>
          <w:rFonts w:ascii="Bahnschrift" w:hAnsi="Bahnschrift"/>
          <w:color w:val="FF0000"/>
        </w:rPr>
        <w:br/>
      </w:r>
      <w:r w:rsidRPr="00CA0F5E">
        <w:rPr>
          <w:rFonts w:ascii="Bahnschrift" w:hAnsi="Bahnschrift"/>
        </w:rPr>
        <w:br/>
        <w:t>Since M = 8 and N = 8, the ce</w:t>
      </w:r>
      <w:r w:rsidR="0048201F" w:rsidRPr="00CA0F5E">
        <w:rPr>
          <w:rFonts w:ascii="Bahnschrift" w:hAnsi="Bahnschrift"/>
        </w:rPr>
        <w:t>nter is at (M/2, N/2) = (4, 4).</w:t>
      </w:r>
    </w:p>
    <w:p w:rsidR="003005C6" w:rsidRPr="00CA0F5E" w:rsidRDefault="00F30AF7">
      <w:pPr>
        <w:pStyle w:val="Heading2"/>
        <w:rPr>
          <w:rFonts w:ascii="Bahnschrift" w:hAnsi="Bahnschrift"/>
          <w:sz w:val="24"/>
          <w:szCs w:val="24"/>
        </w:rPr>
      </w:pPr>
      <w:r w:rsidRPr="00CA0F5E">
        <w:rPr>
          <w:rFonts w:ascii="Bahnschrift" w:hAnsi="Bahnschrift"/>
          <w:sz w:val="24"/>
          <w:szCs w:val="24"/>
        </w:rPr>
        <w:t xml:space="preserve">Step 2: Calculate </w:t>
      </w:r>
      <w:r w:rsidR="0048201F" w:rsidRPr="00CA0F5E">
        <w:rPr>
          <w:rFonts w:ascii="Bahnschrift" w:hAnsi="Bahnschrift"/>
          <w:sz w:val="24"/>
          <w:szCs w:val="24"/>
        </w:rPr>
        <w:t>H (</w:t>
      </w:r>
      <w:r w:rsidRPr="00CA0F5E">
        <w:rPr>
          <w:rFonts w:ascii="Bahnschrift" w:hAnsi="Bahnschrift"/>
          <w:sz w:val="24"/>
          <w:szCs w:val="24"/>
        </w:rPr>
        <w:t>u, v) Using D</w:t>
      </w:r>
      <w:r w:rsidRPr="00CA0F5E">
        <w:rPr>
          <w:rFonts w:ascii="Cambria Math" w:hAnsi="Cambria Math" w:cs="Cambria Math"/>
          <w:sz w:val="24"/>
          <w:szCs w:val="24"/>
        </w:rPr>
        <w:t>₀</w:t>
      </w:r>
    </w:p>
    <w:p w:rsidR="0048201F" w:rsidRPr="00CA0F5E" w:rsidRDefault="00F30AF7" w:rsidP="0048201F">
      <w:pPr>
        <w:rPr>
          <w:rFonts w:ascii="Bahnschrift" w:hAnsi="Bahnschrift"/>
        </w:rPr>
      </w:pPr>
      <w:r w:rsidRPr="00CA0F5E">
        <w:rPr>
          <w:rFonts w:ascii="Bahnschrift" w:hAnsi="Bahnschrift"/>
        </w:rPr>
        <w:t>We’ll apply the transfer function based on</w:t>
      </w:r>
    </w:p>
    <w:tbl>
      <w:tblPr>
        <w:tblStyle w:val="PlainTable1"/>
        <w:tblpPr w:leftFromText="180" w:rightFromText="180" w:vertAnchor="text" w:horzAnchor="margin" w:tblpY="527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201F" w:rsidRPr="00CA0F5E" w:rsidTr="00482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(u, v)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D(u, v)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H(u, v)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(3, 4)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(4, 3)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(5, 4)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(4, 5)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(2, 4)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2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(4, 2)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2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(6, 4)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2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(4, 6)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2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(1, 4)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3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(4, 1)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3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(7, 4)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3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(4, 7)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3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(0, 4)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4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(4, 0)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4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</w:t>
            </w:r>
          </w:p>
        </w:tc>
      </w:tr>
      <w:tr w:rsidR="0048201F" w:rsidRPr="00CA0F5E" w:rsidTr="0048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(8, 4)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4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</w:t>
            </w:r>
          </w:p>
        </w:tc>
      </w:tr>
      <w:tr w:rsidR="0048201F" w:rsidRPr="00CA0F5E" w:rsidTr="0048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48201F" w:rsidRPr="00CA0F5E" w:rsidRDefault="0048201F" w:rsidP="0048201F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(4, 8)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4</w:t>
            </w:r>
          </w:p>
        </w:tc>
        <w:tc>
          <w:tcPr>
            <w:tcW w:w="2880" w:type="dxa"/>
          </w:tcPr>
          <w:p w:rsidR="0048201F" w:rsidRPr="00CA0F5E" w:rsidRDefault="0048201F" w:rsidP="00482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</w:t>
            </w:r>
          </w:p>
        </w:tc>
      </w:tr>
    </w:tbl>
    <w:p w:rsidR="009A6E5D" w:rsidRPr="00CA0F5E" w:rsidRDefault="00F30AF7" w:rsidP="00CA0F5E">
      <w:pPr>
        <w:rPr>
          <w:rFonts w:ascii="Bahnschrift" w:hAnsi="Bahnschrift"/>
        </w:rPr>
      </w:pPr>
      <w:r w:rsidRPr="00CA0F5E">
        <w:rPr>
          <w:rFonts w:ascii="Bahnschrift" w:hAnsi="Bahnschrift"/>
        </w:rPr>
        <w:t xml:space="preserve"> </w:t>
      </w:r>
      <w:r w:rsidR="0048201F" w:rsidRPr="00CA0F5E">
        <w:rPr>
          <w:rFonts w:ascii="Bahnschrift" w:hAnsi="Bahnschrift"/>
        </w:rPr>
        <w:t>D (</w:t>
      </w:r>
      <w:r w:rsidRPr="00CA0F5E">
        <w:rPr>
          <w:rFonts w:ascii="Bahnschrift" w:hAnsi="Bahnschrift"/>
        </w:rPr>
        <w:t>u,</w:t>
      </w:r>
      <w:r w:rsidR="0048201F" w:rsidRPr="00CA0F5E">
        <w:rPr>
          <w:rFonts w:ascii="Bahnschrift" w:hAnsi="Bahnschrift"/>
        </w:rPr>
        <w:t xml:space="preserve"> v): H (u, v) = 1 if D (u, v) </w:t>
      </w:r>
      <w:r w:rsidR="0048201F" w:rsidRPr="00CA0F5E">
        <w:rPr>
          <w:rFonts w:ascii="Arial" w:hAnsi="Arial" w:cs="Arial"/>
        </w:rPr>
        <w:t>≤</w:t>
      </w:r>
      <w:r w:rsidR="0048201F" w:rsidRPr="00CA0F5E">
        <w:rPr>
          <w:rFonts w:ascii="Bahnschrift" w:hAnsi="Bahnschrift"/>
        </w:rPr>
        <w:t xml:space="preserve"> D</w:t>
      </w:r>
      <w:r w:rsidR="0048201F" w:rsidRPr="00CA0F5E">
        <w:rPr>
          <w:rFonts w:ascii="Cambria Math" w:hAnsi="Cambria Math" w:cs="Cambria Math"/>
        </w:rPr>
        <w:t>₀</w:t>
      </w:r>
      <w:r w:rsidR="0048201F" w:rsidRPr="00CA0F5E">
        <w:rPr>
          <w:rFonts w:ascii="Bahnschrift" w:hAnsi="Bahnschrift"/>
        </w:rPr>
        <w:t xml:space="preserve">, </w:t>
      </w:r>
      <w:r w:rsidRPr="00CA0F5E">
        <w:rPr>
          <w:rFonts w:ascii="Bahnschrift" w:hAnsi="Bahnschrift"/>
        </w:rPr>
        <w:t xml:space="preserve">0 if </w:t>
      </w:r>
      <w:r w:rsidR="0048201F" w:rsidRPr="00CA0F5E">
        <w:rPr>
          <w:rFonts w:ascii="Bahnschrift" w:hAnsi="Bahnschrift"/>
        </w:rPr>
        <w:t>D (</w:t>
      </w:r>
      <w:r w:rsidRPr="00CA0F5E">
        <w:rPr>
          <w:rFonts w:ascii="Bahnschrift" w:hAnsi="Bahnschrift"/>
        </w:rPr>
        <w:t>u, v) &gt; D</w:t>
      </w:r>
      <w:r w:rsidRPr="00CA0F5E">
        <w:rPr>
          <w:rFonts w:ascii="Cambria Math" w:hAnsi="Cambria Math" w:cs="Cambria Math"/>
        </w:rPr>
        <w:t>₀</w:t>
      </w:r>
      <w:r w:rsidRPr="00CA0F5E">
        <w:rPr>
          <w:rFonts w:ascii="Bahnschrift" w:hAnsi="Bahnschrift"/>
        </w:rPr>
        <w:br/>
      </w:r>
      <w:r w:rsidRPr="00CA0F5E">
        <w:rPr>
          <w:rFonts w:ascii="Bahnschrift" w:hAnsi="Bahnschrift"/>
        </w:rPr>
        <w:br/>
      </w:r>
      <w:r w:rsidR="0048201F" w:rsidRPr="00CA0F5E">
        <w:rPr>
          <w:rFonts w:ascii="Bahnschrift" w:hAnsi="Bahnschrift"/>
        </w:rPr>
        <w:t>this</w:t>
      </w:r>
      <w:r w:rsidRPr="00CA0F5E">
        <w:rPr>
          <w:rFonts w:ascii="Bahnschrift" w:hAnsi="Bahnschrift"/>
        </w:rPr>
        <w:t xml:space="preserve"> table shows how frequency components inside the radius D</w:t>
      </w:r>
      <w:r w:rsidRPr="00CA0F5E">
        <w:rPr>
          <w:rFonts w:ascii="Cambria Math" w:hAnsi="Cambria Math" w:cs="Cambria Math"/>
        </w:rPr>
        <w:t>₀</w:t>
      </w:r>
      <w:r w:rsidRPr="00CA0F5E">
        <w:rPr>
          <w:rFonts w:ascii="Bahnschrift" w:hAnsi="Bahnschrift"/>
        </w:rPr>
        <w:t xml:space="preserve"> = 3 pass through (with </w:t>
      </w:r>
      <w:r w:rsidR="0048201F" w:rsidRPr="00CA0F5E">
        <w:rPr>
          <w:rFonts w:ascii="Bahnschrift" w:hAnsi="Bahnschrift"/>
        </w:rPr>
        <w:t>H (</w:t>
      </w:r>
      <w:r w:rsidRPr="00CA0F5E">
        <w:rPr>
          <w:rFonts w:ascii="Bahnschrift" w:hAnsi="Bahnschrift"/>
        </w:rPr>
        <w:t xml:space="preserve">u, v) = 1), while those outside it are blocked (with </w:t>
      </w:r>
      <w:r w:rsidR="0048201F" w:rsidRPr="00CA0F5E">
        <w:rPr>
          <w:rFonts w:ascii="Bahnschrift" w:hAnsi="Bahnschrift"/>
        </w:rPr>
        <w:t>H (</w:t>
      </w:r>
      <w:r w:rsidRPr="00CA0F5E">
        <w:rPr>
          <w:rFonts w:ascii="Bahnschrift" w:hAnsi="Bahnschrift"/>
        </w:rPr>
        <w:t>u, v) = 0).</w:t>
      </w:r>
    </w:p>
    <w:p w:rsidR="00F75425" w:rsidRPr="00CA0F5E" w:rsidRDefault="00CA0F5E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lastRenderedPageBreak/>
        <w:t xml:space="preserve">Butterworth Low-pass Filter </w:t>
      </w:r>
      <w:r w:rsidR="00F75425" w:rsidRPr="00CA0F5E">
        <w:rPr>
          <w:rFonts w:ascii="Bahnschrift" w:hAnsi="Bahnschrift"/>
        </w:rPr>
        <w:t>Example</w:t>
      </w:r>
    </w:p>
    <w:p w:rsidR="00F75425" w:rsidRPr="00CA0F5E" w:rsidRDefault="00F75425">
      <w:pPr>
        <w:pStyle w:val="Heading2"/>
        <w:rPr>
          <w:rFonts w:ascii="Bahnschrift" w:hAnsi="Bahnschrift"/>
        </w:rPr>
      </w:pPr>
      <w:r w:rsidRPr="00CA0F5E">
        <w:rPr>
          <w:rFonts w:ascii="Bahnschrift" w:hAnsi="Bahnschrift"/>
        </w:rPr>
        <w:t>Example Parameters:</w:t>
      </w:r>
    </w:p>
    <w:p w:rsidR="00F75425" w:rsidRPr="00CA0F5E" w:rsidRDefault="00F75425">
      <w:pPr>
        <w:rPr>
          <w:rFonts w:ascii="Bahnschrift" w:hAnsi="Bahnschrift"/>
        </w:rPr>
      </w:pPr>
      <w:r w:rsidRPr="00CA0F5E">
        <w:rPr>
          <w:rFonts w:ascii="Bahnschrift" w:hAnsi="Bahnschrift"/>
        </w:rPr>
        <w:t>Filter Order n = 2</w:t>
      </w:r>
      <w:r w:rsidRPr="00CA0F5E">
        <w:rPr>
          <w:rFonts w:ascii="Bahnschrift" w:hAnsi="Bahnschrift"/>
        </w:rPr>
        <w:br/>
        <w:t>Cutoff Frequency D</w:t>
      </w:r>
      <w:r w:rsidRPr="00CA0F5E">
        <w:rPr>
          <w:rFonts w:ascii="Cambria Math" w:hAnsi="Cambria Math" w:cs="Cambria Math"/>
        </w:rPr>
        <w:t>₀</w:t>
      </w:r>
      <w:r w:rsidRPr="00CA0F5E">
        <w:rPr>
          <w:rFonts w:ascii="Bahnschrift" w:hAnsi="Bahnschrift"/>
        </w:rPr>
        <w:t xml:space="preserve"> = 50</w:t>
      </w:r>
      <w:r w:rsidRPr="00CA0F5E">
        <w:rPr>
          <w:rFonts w:ascii="Bahnschrift" w:hAnsi="Bahnschrift"/>
        </w:rPr>
        <w:br/>
        <w:t>Image/Signal Size: M = 256, N = 256 (so the center of the frequency plane is (M/2, N/2) = (128, 128))</w:t>
      </w:r>
      <w:r w:rsidRPr="00CA0F5E">
        <w:rPr>
          <w:rFonts w:ascii="Bahnschrift" w:hAnsi="Bahnschrift"/>
        </w:rPr>
        <w:br/>
        <w:t>Frequency point: (u, v) = (150, 150)</w:t>
      </w:r>
    </w:p>
    <w:p w:rsidR="00F75425" w:rsidRPr="00CA0F5E" w:rsidRDefault="00F75425">
      <w:pPr>
        <w:pStyle w:val="Heading2"/>
        <w:rPr>
          <w:rFonts w:ascii="Bahnschrift" w:hAnsi="Bahnschrift"/>
        </w:rPr>
      </w:pPr>
      <w:r w:rsidRPr="00CA0F5E">
        <w:rPr>
          <w:rFonts w:ascii="Bahnschrift" w:hAnsi="Bahnschrift"/>
        </w:rPr>
        <w:t>Step-by-Step Calculation:</w:t>
      </w:r>
    </w:p>
    <w:p w:rsidR="00F75425" w:rsidRPr="00CA0F5E" w:rsidRDefault="00F75425" w:rsidP="00F75425">
      <w:pPr>
        <w:pStyle w:val="Heading3"/>
        <w:rPr>
          <w:rFonts w:ascii="Bahnschrift" w:hAnsi="Bahnschrift"/>
        </w:rPr>
      </w:pPr>
      <w:r w:rsidRPr="00CA0F5E">
        <w:rPr>
          <w:rFonts w:ascii="Bahnschrift" w:hAnsi="Bahnschrift"/>
        </w:rPr>
        <w:t>Step 1: Compute the Distance D(u, v):</w:t>
      </w:r>
    </w:p>
    <w:p w:rsidR="00F75425" w:rsidRPr="00CA0F5E" w:rsidRDefault="00F75425" w:rsidP="00CA0F5E">
      <w:pPr>
        <w:rPr>
          <w:rFonts w:ascii="Bahnschrift" w:hAnsi="Bahnschrift"/>
        </w:rPr>
      </w:pPr>
      <w:r w:rsidRPr="00CA0F5E">
        <w:rPr>
          <w:rFonts w:ascii="Bahnschrift" w:hAnsi="Bahnschrift"/>
          <w:color w:val="FF0000"/>
        </w:rPr>
        <w:t xml:space="preserve">Where D(u, v) = </w:t>
      </w:r>
      <w:r w:rsidRPr="00CA0F5E">
        <w:rPr>
          <w:rFonts w:ascii="Arial" w:hAnsi="Arial" w:cs="Arial"/>
          <w:color w:val="FF0000"/>
        </w:rPr>
        <w:t>√</w:t>
      </w:r>
      <w:r w:rsidRPr="00CA0F5E">
        <w:rPr>
          <w:rFonts w:ascii="Bahnschrift" w:hAnsi="Bahnschrift"/>
          <w:color w:val="FF0000"/>
        </w:rPr>
        <w:t>((u - M/2)</w:t>
      </w:r>
      <w:r w:rsidRPr="00CA0F5E">
        <w:rPr>
          <w:rFonts w:ascii="Bahnschrift" w:hAnsi="Bahnschrift" w:cs="Bahnschrift"/>
          <w:color w:val="FF0000"/>
        </w:rPr>
        <w:t>²</w:t>
      </w:r>
      <w:r w:rsidRPr="00CA0F5E">
        <w:rPr>
          <w:rFonts w:ascii="Bahnschrift" w:hAnsi="Bahnschrift"/>
          <w:color w:val="FF0000"/>
        </w:rPr>
        <w:t xml:space="preserve"> + (v - N/2)</w:t>
      </w:r>
      <w:r w:rsidRPr="00CA0F5E">
        <w:rPr>
          <w:rFonts w:ascii="Bahnschrift" w:hAnsi="Bahnschrift" w:cs="Bahnschrift"/>
          <w:color w:val="FF0000"/>
        </w:rPr>
        <w:t>²</w:t>
      </w:r>
      <w:r w:rsidRPr="00CA0F5E">
        <w:rPr>
          <w:rFonts w:ascii="Bahnschrift" w:hAnsi="Bahnschrift"/>
          <w:color w:val="FF0000"/>
        </w:rPr>
        <w:t>)</w:t>
      </w:r>
      <w:r w:rsidRPr="00CA0F5E">
        <w:rPr>
          <w:rFonts w:ascii="Bahnschrift" w:hAnsi="Bahnschrift"/>
          <w:color w:val="FF0000"/>
        </w:rPr>
        <w:br/>
      </w:r>
      <w:r w:rsidRPr="00CA0F5E">
        <w:rPr>
          <w:rFonts w:ascii="Bahnschrift" w:hAnsi="Bahnschrift"/>
        </w:rPr>
        <w:t>Substitute the values:</w:t>
      </w:r>
      <w:r w:rsidRPr="00CA0F5E">
        <w:rPr>
          <w:rFonts w:ascii="Bahnschrift" w:hAnsi="Bahnschrift"/>
        </w:rPr>
        <w:br/>
        <w:t xml:space="preserve">D(150, 150)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>((150 - 128)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 + (150 - 128)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>)</w:t>
      </w:r>
      <w:r w:rsidRPr="00CA0F5E">
        <w:rPr>
          <w:rFonts w:ascii="Bahnschrift" w:hAnsi="Bahnschrift"/>
        </w:rPr>
        <w:br/>
        <w:t xml:space="preserve">D(150, 150)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>(22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 + 22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(484 + 484)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968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31.1</w:t>
      </w:r>
    </w:p>
    <w:p w:rsidR="00F75425" w:rsidRPr="00CA0F5E" w:rsidRDefault="00F75425" w:rsidP="00F75425">
      <w:pPr>
        <w:pStyle w:val="Heading3"/>
        <w:rPr>
          <w:rFonts w:ascii="Bahnschrift" w:hAnsi="Bahnschrift"/>
        </w:rPr>
      </w:pPr>
      <w:r w:rsidRPr="00CA0F5E">
        <w:rPr>
          <w:rFonts w:ascii="Bahnschrift" w:hAnsi="Bahnschrift"/>
        </w:rPr>
        <w:t>Step 2: Calculate the Transfer Function H(u, v):</w:t>
      </w:r>
    </w:p>
    <w:p w:rsidR="00F75425" w:rsidRDefault="00F75425">
      <w:pPr>
        <w:rPr>
          <w:rFonts w:ascii="Bahnschrift" w:hAnsi="Bahnschrift"/>
        </w:rPr>
      </w:pPr>
      <w:r w:rsidRPr="00CA0F5E">
        <w:rPr>
          <w:rFonts w:ascii="Bahnschrift" w:hAnsi="Bahnschrift"/>
        </w:rPr>
        <w:t>H(u, v) = 1 / [1 + (D(u, v) / D</w:t>
      </w:r>
      <w:r w:rsidRPr="00CA0F5E">
        <w:rPr>
          <w:rFonts w:ascii="Cambria Math" w:hAnsi="Cambria Math" w:cs="Cambria Math"/>
        </w:rPr>
        <w:t>₀</w:t>
      </w:r>
      <w:r w:rsidRPr="00CA0F5E">
        <w:rPr>
          <w:rFonts w:ascii="Bahnschrift" w:hAnsi="Bahnschrift"/>
        </w:rPr>
        <w:t>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Arial" w:hAnsi="Arial" w:cs="Arial"/>
        </w:rPr>
        <w:t>ⁿ</w:t>
      </w:r>
      <w:r w:rsidRPr="00CA0F5E">
        <w:rPr>
          <w:rFonts w:ascii="Bahnschrift" w:hAnsi="Bahnschrift"/>
        </w:rPr>
        <w:t>]</w:t>
      </w:r>
      <w:r w:rsidRPr="00CA0F5E">
        <w:rPr>
          <w:rFonts w:ascii="Bahnschrift" w:hAnsi="Bahnschrift"/>
        </w:rPr>
        <w:br/>
        <w:t>Substitute the values D(u, v) = 31.1, D</w:t>
      </w:r>
      <w:r w:rsidRPr="00CA0F5E">
        <w:rPr>
          <w:rFonts w:ascii="Cambria Math" w:hAnsi="Cambria Math" w:cs="Cambria Math"/>
        </w:rPr>
        <w:t>₀</w:t>
      </w:r>
      <w:r w:rsidRPr="00CA0F5E">
        <w:rPr>
          <w:rFonts w:ascii="Bahnschrift" w:hAnsi="Bahnschrift"/>
        </w:rPr>
        <w:t xml:space="preserve"> = 50, and n = 2:</w:t>
      </w:r>
      <w:r w:rsidRPr="00CA0F5E">
        <w:rPr>
          <w:rFonts w:ascii="Bahnschrift" w:hAnsi="Bahnschrift"/>
        </w:rPr>
        <w:br/>
        <w:t>H(150, 150) = 1 / [1 + (31.1 / 50)</w:t>
      </w:r>
      <w:r w:rsidRPr="00CA0F5E">
        <w:rPr>
          <w:rFonts w:ascii="Bahnschrift" w:hAnsi="Bahnschrift" w:cs="Bahnschrift"/>
        </w:rPr>
        <w:t>⁴</w:t>
      </w:r>
      <w:r w:rsidRPr="00CA0F5E">
        <w:rPr>
          <w:rFonts w:ascii="Bahnschrift" w:hAnsi="Bahnschrift"/>
        </w:rPr>
        <w:t>]</w:t>
      </w:r>
      <w:r w:rsidRPr="00CA0F5E">
        <w:rPr>
          <w:rFonts w:ascii="Bahnschrift" w:hAnsi="Bahnschrift"/>
        </w:rPr>
        <w:br/>
        <w:t xml:space="preserve">31.1 / 50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0.622, (0.622)</w:t>
      </w:r>
      <w:r w:rsidRPr="00CA0F5E">
        <w:rPr>
          <w:rFonts w:ascii="Bahnschrift" w:hAnsi="Bahnschrift" w:cs="Bahnschrift"/>
        </w:rPr>
        <w:t>⁴</w:t>
      </w:r>
      <w:r w:rsidRPr="00CA0F5E">
        <w:rPr>
          <w:rFonts w:ascii="Bahnschrift" w:hAnsi="Bahnschrift"/>
        </w:rPr>
        <w:t xml:space="preserve">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0.150</w:t>
      </w:r>
      <w:r w:rsidRPr="00CA0F5E">
        <w:rPr>
          <w:rFonts w:ascii="Bahnschrift" w:hAnsi="Bahnschrift"/>
        </w:rPr>
        <w:br/>
        <w:t xml:space="preserve">H(150, 150) = 1 / [1 + 0.150] = 1 / 1.150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0.87</w:t>
      </w:r>
    </w:p>
    <w:p w:rsidR="00FE3A12" w:rsidRDefault="00FE3A12" w:rsidP="00FE3A12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 xml:space="preserve">Butterworth Low-pass Filter </w:t>
      </w:r>
      <w:r>
        <w:rPr>
          <w:rFonts w:ascii="Bahnschrift" w:hAnsi="Bahnschrift"/>
        </w:rPr>
        <w:t>Example2</w:t>
      </w:r>
    </w:p>
    <w:p w:rsidR="00FE3A12" w:rsidRPr="00FE3A12" w:rsidRDefault="00FE3A12">
      <w:pPr>
        <w:rPr>
          <w:rFonts w:ascii="Bahnschrift" w:hAnsi="Bahnschrift"/>
        </w:rPr>
      </w:pPr>
      <w:r w:rsidRPr="00FE3A12">
        <w:rPr>
          <w:rFonts w:ascii="Bahnschrift" w:hAnsi="Bahnschrift"/>
        </w:rPr>
        <w:t>Filter parameters: Cutoff frequency D0 = 50, Order n = 2</w:t>
      </w:r>
      <w:r w:rsidRPr="00FE3A12">
        <w:rPr>
          <w:rFonts w:ascii="Bahnschrift" w:hAnsi="Bahnschrift"/>
        </w:rPr>
        <w:br/>
        <w:t>Image size: 100x100</w:t>
      </w:r>
    </w:p>
    <w:p w:rsidR="00FE3A12" w:rsidRDefault="00FE3A12">
      <w:pPr>
        <w:pStyle w:val="Heading1"/>
      </w:pPr>
      <w:r>
        <w:t>Calculated Values at Example Points: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E3A12" w:rsidTr="00FE3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E3A12" w:rsidRDefault="00FE3A12">
            <w:r>
              <w:t>u</w:t>
            </w:r>
          </w:p>
        </w:tc>
        <w:tc>
          <w:tcPr>
            <w:tcW w:w="2160" w:type="dxa"/>
          </w:tcPr>
          <w:p w:rsidR="00FE3A12" w:rsidRDefault="00FE3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160" w:type="dxa"/>
          </w:tcPr>
          <w:p w:rsidR="00FE3A12" w:rsidRDefault="00FE3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D(u, v)</w:t>
            </w:r>
          </w:p>
        </w:tc>
        <w:tc>
          <w:tcPr>
            <w:tcW w:w="2160" w:type="dxa"/>
          </w:tcPr>
          <w:p w:rsidR="00FE3A12" w:rsidRDefault="00FE3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H(u, v)</w:t>
            </w:r>
          </w:p>
        </w:tc>
      </w:tr>
      <w:tr w:rsidR="00FE3A12" w:rsidTr="00FE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E3A12" w:rsidRDefault="00FE3A12">
            <w:r>
              <w:t>10</w:t>
            </w:r>
          </w:p>
        </w:tc>
        <w:tc>
          <w:tcPr>
            <w:tcW w:w="2160" w:type="dxa"/>
          </w:tcPr>
          <w:p w:rsidR="00FE3A12" w:rsidRDefault="00FE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60" w:type="dxa"/>
          </w:tcPr>
          <w:p w:rsidR="00FE3A12" w:rsidRDefault="00FE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50.00</w:t>
            </w:r>
          </w:p>
        </w:tc>
        <w:tc>
          <w:tcPr>
            <w:tcW w:w="2160" w:type="dxa"/>
          </w:tcPr>
          <w:p w:rsidR="00FE3A12" w:rsidRDefault="00FE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0.5000</w:t>
            </w:r>
          </w:p>
        </w:tc>
      </w:tr>
      <w:tr w:rsidR="00FE3A12" w:rsidTr="00FE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E3A12" w:rsidRDefault="00FE3A12">
            <w:r>
              <w:t>50</w:t>
            </w:r>
          </w:p>
        </w:tc>
        <w:tc>
          <w:tcPr>
            <w:tcW w:w="2160" w:type="dxa"/>
          </w:tcPr>
          <w:p w:rsidR="00FE3A12" w:rsidRDefault="00FE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160" w:type="dxa"/>
          </w:tcPr>
          <w:p w:rsidR="00FE3A12" w:rsidRDefault="00FE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2160" w:type="dxa"/>
          </w:tcPr>
          <w:p w:rsidR="00FE3A12" w:rsidRDefault="00FE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1.0000</w:t>
            </w:r>
          </w:p>
        </w:tc>
      </w:tr>
      <w:tr w:rsidR="00FE3A12" w:rsidTr="00FE3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E3A12" w:rsidRDefault="00FE3A12">
            <w:r>
              <w:t>70</w:t>
            </w:r>
          </w:p>
        </w:tc>
        <w:tc>
          <w:tcPr>
            <w:tcW w:w="2160" w:type="dxa"/>
          </w:tcPr>
          <w:p w:rsidR="00FE3A12" w:rsidRDefault="00FE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2160" w:type="dxa"/>
          </w:tcPr>
          <w:p w:rsidR="00FE3A12" w:rsidRDefault="00FE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36.06</w:t>
            </w:r>
          </w:p>
        </w:tc>
        <w:tc>
          <w:tcPr>
            <w:tcW w:w="2160" w:type="dxa"/>
          </w:tcPr>
          <w:p w:rsidR="00FE3A12" w:rsidRDefault="00FE3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0.7872</w:t>
            </w:r>
          </w:p>
        </w:tc>
      </w:tr>
      <w:tr w:rsidR="00FE3A12" w:rsidTr="00FE3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FE3A12" w:rsidRDefault="00FE3A12">
            <w:r>
              <w:t>90</w:t>
            </w:r>
          </w:p>
        </w:tc>
        <w:tc>
          <w:tcPr>
            <w:tcW w:w="2160" w:type="dxa"/>
          </w:tcPr>
          <w:p w:rsidR="00FE3A12" w:rsidRDefault="00FE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2160" w:type="dxa"/>
          </w:tcPr>
          <w:p w:rsidR="00FE3A12" w:rsidRDefault="00FE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56.57</w:t>
            </w:r>
          </w:p>
        </w:tc>
        <w:tc>
          <w:tcPr>
            <w:tcW w:w="2160" w:type="dxa"/>
          </w:tcPr>
          <w:p w:rsidR="00FE3A12" w:rsidRDefault="00FE3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0.3790</w:t>
            </w:r>
          </w:p>
        </w:tc>
      </w:tr>
    </w:tbl>
    <w:p w:rsidR="00FE3A12" w:rsidRDefault="00FE3A12"/>
    <w:p w:rsidR="00CA0F5E" w:rsidRDefault="00CA0F5E">
      <w:pPr>
        <w:rPr>
          <w:rFonts w:ascii="Bahnschrift" w:hAnsi="Bahnschrift"/>
        </w:rPr>
      </w:pPr>
    </w:p>
    <w:p w:rsidR="00CA0F5E" w:rsidRDefault="00CA0F5E">
      <w:pPr>
        <w:rPr>
          <w:rFonts w:ascii="Bahnschrift" w:hAnsi="Bahnschrift"/>
        </w:rPr>
      </w:pPr>
      <w:bookmarkStart w:id="0" w:name="_GoBack"/>
      <w:bookmarkEnd w:id="0"/>
    </w:p>
    <w:p w:rsidR="00F75425" w:rsidRPr="00CA0F5E" w:rsidRDefault="00F75425">
      <w:pPr>
        <w:pStyle w:val="Heading1"/>
        <w:rPr>
          <w:rFonts w:ascii="Bahnschrift" w:hAnsi="Bahnschrift"/>
        </w:rPr>
      </w:pPr>
      <w:r w:rsidRPr="00CA0F5E">
        <w:rPr>
          <w:rFonts w:ascii="Bahnschrift" w:hAnsi="Bahnschrift"/>
        </w:rPr>
        <w:lastRenderedPageBreak/>
        <w:t>Gaussian Low-pass Filter Example</w:t>
      </w:r>
    </w:p>
    <w:p w:rsidR="00F75425" w:rsidRPr="00CA0F5E" w:rsidRDefault="00F75425">
      <w:pPr>
        <w:pStyle w:val="Heading2"/>
        <w:rPr>
          <w:rFonts w:ascii="Bahnschrift" w:hAnsi="Bahnschrift"/>
        </w:rPr>
      </w:pPr>
      <w:r w:rsidRPr="00CA0F5E">
        <w:rPr>
          <w:rFonts w:ascii="Bahnschrift" w:hAnsi="Bahnschrift"/>
        </w:rPr>
        <w:t>Transfer Function:</w:t>
      </w:r>
    </w:p>
    <w:p w:rsidR="00F75425" w:rsidRPr="00CA0F5E" w:rsidRDefault="00F75425">
      <w:pPr>
        <w:rPr>
          <w:rFonts w:ascii="Bahnschrift" w:hAnsi="Bahnschrift"/>
          <w:color w:val="FF0000"/>
        </w:rPr>
      </w:pPr>
      <w:r w:rsidRPr="00CA0F5E">
        <w:rPr>
          <w:rFonts w:ascii="Bahnschrift" w:hAnsi="Bahnschrift"/>
        </w:rPr>
        <w:t>H(u, v) = e^(-D²(u, v) / 2D</w:t>
      </w:r>
      <w:r w:rsidRPr="00CA0F5E">
        <w:rPr>
          <w:rFonts w:ascii="Cambria Math" w:hAnsi="Cambria Math" w:cs="Cambria Math"/>
        </w:rPr>
        <w:t>₀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>)</w:t>
      </w:r>
      <w:r w:rsidRPr="00CA0F5E">
        <w:rPr>
          <w:rFonts w:ascii="Bahnschrift" w:hAnsi="Bahnschrift"/>
        </w:rPr>
        <w:br/>
      </w:r>
      <w:r w:rsidRPr="00CA0F5E">
        <w:rPr>
          <w:rFonts w:ascii="Bahnschrift" w:hAnsi="Bahnschrift"/>
          <w:color w:val="FF0000"/>
        </w:rPr>
        <w:t xml:space="preserve">where D(u, v) = </w:t>
      </w:r>
      <w:r w:rsidRPr="00CA0F5E">
        <w:rPr>
          <w:rFonts w:ascii="Arial" w:hAnsi="Arial" w:cs="Arial"/>
          <w:color w:val="FF0000"/>
        </w:rPr>
        <w:t>√</w:t>
      </w:r>
      <w:r w:rsidRPr="00CA0F5E">
        <w:rPr>
          <w:rFonts w:ascii="Bahnschrift" w:hAnsi="Bahnschrift"/>
          <w:color w:val="FF0000"/>
        </w:rPr>
        <w:t>((u - M/2)</w:t>
      </w:r>
      <w:r w:rsidRPr="00CA0F5E">
        <w:rPr>
          <w:rFonts w:ascii="Bahnschrift" w:hAnsi="Bahnschrift" w:cs="Bahnschrift"/>
          <w:color w:val="FF0000"/>
        </w:rPr>
        <w:t>²</w:t>
      </w:r>
      <w:r w:rsidRPr="00CA0F5E">
        <w:rPr>
          <w:rFonts w:ascii="Bahnschrift" w:hAnsi="Bahnschrift"/>
          <w:color w:val="FF0000"/>
        </w:rPr>
        <w:t xml:space="preserve"> + (v - N/2)</w:t>
      </w:r>
      <w:r w:rsidRPr="00CA0F5E">
        <w:rPr>
          <w:rFonts w:ascii="Bahnschrift" w:hAnsi="Bahnschrift" w:cs="Bahnschrift"/>
          <w:color w:val="FF0000"/>
        </w:rPr>
        <w:t>²</w:t>
      </w:r>
      <w:r w:rsidRPr="00CA0F5E">
        <w:rPr>
          <w:rFonts w:ascii="Bahnschrift" w:hAnsi="Bahnschrift"/>
          <w:color w:val="FF0000"/>
        </w:rPr>
        <w:t>) is the Euclidean distance from the center.</w:t>
      </w:r>
      <w:r w:rsidRPr="00CA0F5E">
        <w:rPr>
          <w:rFonts w:ascii="Bahnschrift" w:hAnsi="Bahnschrift"/>
          <w:color w:val="FF0000"/>
        </w:rPr>
        <w:br/>
        <w:t>D</w:t>
      </w:r>
      <w:r w:rsidRPr="00CA0F5E">
        <w:rPr>
          <w:rFonts w:ascii="Cambria Math" w:hAnsi="Cambria Math" w:cs="Cambria Math"/>
          <w:color w:val="FF0000"/>
        </w:rPr>
        <w:t>₀</w:t>
      </w:r>
      <w:r w:rsidRPr="00CA0F5E">
        <w:rPr>
          <w:rFonts w:ascii="Bahnschrift" w:hAnsi="Bahnschrift"/>
          <w:color w:val="FF0000"/>
        </w:rPr>
        <w:t xml:space="preserve"> is the cutoff frequency.</w:t>
      </w:r>
    </w:p>
    <w:p w:rsidR="00F75425" w:rsidRPr="00CA0F5E" w:rsidRDefault="00F75425">
      <w:pPr>
        <w:pStyle w:val="Heading2"/>
        <w:rPr>
          <w:rFonts w:ascii="Bahnschrift" w:hAnsi="Bahnschrift"/>
        </w:rPr>
      </w:pPr>
      <w:r w:rsidRPr="00CA0F5E">
        <w:rPr>
          <w:rFonts w:ascii="Bahnschrift" w:hAnsi="Bahnschrift"/>
        </w:rPr>
        <w:t>Example Parameters:</w:t>
      </w:r>
    </w:p>
    <w:p w:rsidR="00F75425" w:rsidRPr="00CA0F5E" w:rsidRDefault="00F75425">
      <w:pPr>
        <w:rPr>
          <w:rFonts w:ascii="Bahnschrift" w:hAnsi="Bahnschrift"/>
        </w:rPr>
      </w:pPr>
      <w:r w:rsidRPr="00CA0F5E">
        <w:rPr>
          <w:rFonts w:ascii="Bahnschrift" w:hAnsi="Bahnschrift"/>
        </w:rPr>
        <w:t>Cutoff Frequency D</w:t>
      </w:r>
      <w:r w:rsidRPr="00CA0F5E">
        <w:rPr>
          <w:rFonts w:ascii="Cambria Math" w:hAnsi="Cambria Math" w:cs="Cambria Math"/>
        </w:rPr>
        <w:t>₀</w:t>
      </w:r>
      <w:r w:rsidRPr="00CA0F5E">
        <w:rPr>
          <w:rFonts w:ascii="Bahnschrift" w:hAnsi="Bahnschrift"/>
        </w:rPr>
        <w:t xml:space="preserve"> = 50</w:t>
      </w:r>
      <w:r w:rsidRPr="00CA0F5E">
        <w:rPr>
          <w:rFonts w:ascii="Bahnschrift" w:hAnsi="Bahnschrift"/>
        </w:rPr>
        <w:br/>
        <w:t>Image/Signal Size: M = 256, N = 256 (center of the frequency plane is at (128, 128))</w:t>
      </w:r>
      <w:r w:rsidRPr="00CA0F5E">
        <w:rPr>
          <w:rFonts w:ascii="Bahnschrift" w:hAnsi="Bahnschrift"/>
        </w:rPr>
        <w:br/>
        <w:t>Frequency Points: (150, 150), (200, 200), (100, 100)</w:t>
      </w:r>
    </w:p>
    <w:p w:rsidR="00F75425" w:rsidRPr="00CA0F5E" w:rsidRDefault="00F75425">
      <w:pPr>
        <w:pStyle w:val="Heading2"/>
        <w:rPr>
          <w:rFonts w:ascii="Bahnschrift" w:hAnsi="Bahnschrift"/>
        </w:rPr>
      </w:pPr>
      <w:r w:rsidRPr="00CA0F5E">
        <w:rPr>
          <w:rFonts w:ascii="Bahnschrift" w:hAnsi="Bahnschrift"/>
        </w:rPr>
        <w:t>Step-by-Step Calculations:</w:t>
      </w:r>
    </w:p>
    <w:p w:rsidR="00F75425" w:rsidRPr="00CA0F5E" w:rsidRDefault="00F75425">
      <w:pPr>
        <w:pStyle w:val="Heading3"/>
        <w:rPr>
          <w:rFonts w:ascii="Bahnschrift" w:hAnsi="Bahnschrift"/>
        </w:rPr>
      </w:pPr>
      <w:r w:rsidRPr="00CA0F5E">
        <w:rPr>
          <w:rFonts w:ascii="Bahnschrift" w:hAnsi="Bahnschrift"/>
        </w:rPr>
        <w:t>Point 1: (u, v) = (150, 150)</w:t>
      </w:r>
    </w:p>
    <w:p w:rsidR="00F75425" w:rsidRPr="00CA0F5E" w:rsidRDefault="00F75425">
      <w:pPr>
        <w:rPr>
          <w:rFonts w:ascii="Bahnschrift" w:hAnsi="Bahnschrift"/>
        </w:rPr>
      </w:pPr>
      <w:r w:rsidRPr="00CA0F5E">
        <w:rPr>
          <w:rFonts w:ascii="Bahnschrift" w:hAnsi="Bahnschrift"/>
        </w:rPr>
        <w:t>Distance:</w:t>
      </w:r>
      <w:r w:rsidRPr="00CA0F5E">
        <w:rPr>
          <w:rFonts w:ascii="Bahnschrift" w:hAnsi="Bahnschrift"/>
        </w:rPr>
        <w:br/>
        <w:t xml:space="preserve">D(150, 150)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>((150 - 128)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 + (150 - 128)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(484 + 484)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968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31.1</w:t>
      </w:r>
      <w:r w:rsidRPr="00CA0F5E">
        <w:rPr>
          <w:rFonts w:ascii="Bahnschrift" w:hAnsi="Bahnschrift"/>
        </w:rPr>
        <w:br/>
        <w:t>Transfer Function:</w:t>
      </w:r>
      <w:r w:rsidRPr="00CA0F5E">
        <w:rPr>
          <w:rFonts w:ascii="Bahnschrift" w:hAnsi="Bahnschrift"/>
        </w:rPr>
        <w:br/>
        <w:t>H(150, 150) = e^(-31.1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 / (2 </w:t>
      </w:r>
      <w:r w:rsidRPr="00CA0F5E">
        <w:rPr>
          <w:rFonts w:ascii="Bahnschrift" w:hAnsi="Bahnschrift" w:cs="Bahnschrift"/>
        </w:rPr>
        <w:t>×</w:t>
      </w:r>
      <w:r w:rsidRPr="00CA0F5E">
        <w:rPr>
          <w:rFonts w:ascii="Bahnschrift" w:hAnsi="Bahnschrift"/>
        </w:rPr>
        <w:t xml:space="preserve"> 50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)) = e^(-968 / 5000) = e^(-0.1936)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0.824</w:t>
      </w:r>
    </w:p>
    <w:p w:rsidR="00F75425" w:rsidRPr="00CA0F5E" w:rsidRDefault="00F75425">
      <w:pPr>
        <w:pStyle w:val="Heading3"/>
        <w:rPr>
          <w:rFonts w:ascii="Bahnschrift" w:hAnsi="Bahnschrift"/>
        </w:rPr>
      </w:pPr>
      <w:r w:rsidRPr="00CA0F5E">
        <w:rPr>
          <w:rFonts w:ascii="Bahnschrift" w:hAnsi="Bahnschrift"/>
        </w:rPr>
        <w:t>Point 2: (u, v) = (200, 200)</w:t>
      </w:r>
    </w:p>
    <w:p w:rsidR="00F75425" w:rsidRPr="00CA0F5E" w:rsidRDefault="00F75425">
      <w:pPr>
        <w:rPr>
          <w:rFonts w:ascii="Bahnschrift" w:hAnsi="Bahnschrift"/>
        </w:rPr>
      </w:pPr>
      <w:r w:rsidRPr="00CA0F5E">
        <w:rPr>
          <w:rFonts w:ascii="Bahnschrift" w:hAnsi="Bahnschrift"/>
        </w:rPr>
        <w:t>Distance:</w:t>
      </w:r>
      <w:r w:rsidRPr="00CA0F5E">
        <w:rPr>
          <w:rFonts w:ascii="Bahnschrift" w:hAnsi="Bahnschrift"/>
        </w:rPr>
        <w:br/>
        <w:t xml:space="preserve">D(200, 200)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>((200 - 128)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 + (200 - 128)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(5184 + 5184)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10368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101.8</w:t>
      </w:r>
      <w:r w:rsidRPr="00CA0F5E">
        <w:rPr>
          <w:rFonts w:ascii="Bahnschrift" w:hAnsi="Bahnschrift"/>
        </w:rPr>
        <w:br/>
        <w:t>Transfer Function:</w:t>
      </w:r>
      <w:r w:rsidRPr="00CA0F5E">
        <w:rPr>
          <w:rFonts w:ascii="Bahnschrift" w:hAnsi="Bahnschrift"/>
        </w:rPr>
        <w:br/>
        <w:t xml:space="preserve">H(200, 200) = e^(-101.8² / (2 × 50²)) = e^(-10368 / 5000) = e^(-2.0736)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0.126</w:t>
      </w:r>
    </w:p>
    <w:p w:rsidR="00F75425" w:rsidRPr="00CA0F5E" w:rsidRDefault="00F75425">
      <w:pPr>
        <w:pStyle w:val="Heading3"/>
        <w:rPr>
          <w:rFonts w:ascii="Bahnschrift" w:hAnsi="Bahnschrift"/>
        </w:rPr>
      </w:pPr>
      <w:r w:rsidRPr="00CA0F5E">
        <w:rPr>
          <w:rFonts w:ascii="Bahnschrift" w:hAnsi="Bahnschrift"/>
        </w:rPr>
        <w:t>Point 3: (u, v) = (100, 100)</w:t>
      </w:r>
    </w:p>
    <w:p w:rsidR="00F75425" w:rsidRPr="00CA0F5E" w:rsidRDefault="00F75425">
      <w:pPr>
        <w:rPr>
          <w:rFonts w:ascii="Bahnschrift" w:hAnsi="Bahnschrift"/>
        </w:rPr>
      </w:pPr>
      <w:r w:rsidRPr="00CA0F5E">
        <w:rPr>
          <w:rFonts w:ascii="Bahnschrift" w:hAnsi="Bahnschrift"/>
        </w:rPr>
        <w:t>Distance</w:t>
      </w:r>
      <w:r w:rsidR="00CA0F5E">
        <w:rPr>
          <w:rFonts w:ascii="Bahnschrift" w:hAnsi="Bahnschrift"/>
        </w:rPr>
        <w:t>:</w:t>
      </w:r>
      <w:r w:rsidRPr="00CA0F5E">
        <w:rPr>
          <w:rFonts w:ascii="Bahnschrift" w:hAnsi="Bahnschrift"/>
        </w:rPr>
        <w:br/>
        <w:t xml:space="preserve">D(100, 100)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>((100 - 128)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 + (100 - 128)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(784 + 784) = </w:t>
      </w:r>
      <w:r w:rsidRPr="00CA0F5E">
        <w:rPr>
          <w:rFonts w:ascii="Arial" w:hAnsi="Arial" w:cs="Arial"/>
        </w:rPr>
        <w:t>√</w:t>
      </w:r>
      <w:r w:rsidRPr="00CA0F5E">
        <w:rPr>
          <w:rFonts w:ascii="Bahnschrift" w:hAnsi="Bahnschrift"/>
        </w:rPr>
        <w:t xml:space="preserve">1568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39.6</w:t>
      </w:r>
      <w:r w:rsidRPr="00CA0F5E">
        <w:rPr>
          <w:rFonts w:ascii="Bahnschrift" w:hAnsi="Bahnschrift"/>
        </w:rPr>
        <w:br/>
        <w:t>Transfer Function:</w:t>
      </w:r>
      <w:r w:rsidRPr="00CA0F5E">
        <w:rPr>
          <w:rFonts w:ascii="Bahnschrift" w:hAnsi="Bahnschrift"/>
        </w:rPr>
        <w:br/>
        <w:t>H(100, 100) = e^(-39.6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 / (2 </w:t>
      </w:r>
      <w:r w:rsidRPr="00CA0F5E">
        <w:rPr>
          <w:rFonts w:ascii="Bahnschrift" w:hAnsi="Bahnschrift" w:cs="Bahnschrift"/>
        </w:rPr>
        <w:t>×</w:t>
      </w:r>
      <w:r w:rsidRPr="00CA0F5E">
        <w:rPr>
          <w:rFonts w:ascii="Bahnschrift" w:hAnsi="Bahnschrift"/>
        </w:rPr>
        <w:t xml:space="preserve"> 50</w:t>
      </w:r>
      <w:r w:rsidRPr="00CA0F5E">
        <w:rPr>
          <w:rFonts w:ascii="Bahnschrift" w:hAnsi="Bahnschrift" w:cs="Bahnschrift"/>
        </w:rPr>
        <w:t>²</w:t>
      </w:r>
      <w:r w:rsidRPr="00CA0F5E">
        <w:rPr>
          <w:rFonts w:ascii="Bahnschrift" w:hAnsi="Bahnschrift"/>
        </w:rPr>
        <w:t xml:space="preserve">)) = e^(-1568 / 5000) = e^(-0.3136) </w:t>
      </w:r>
      <w:r w:rsidRPr="00CA0F5E">
        <w:rPr>
          <w:rFonts w:ascii="Arial" w:hAnsi="Arial" w:cs="Arial"/>
        </w:rPr>
        <w:t>≈</w:t>
      </w:r>
      <w:r w:rsidRPr="00CA0F5E">
        <w:rPr>
          <w:rFonts w:ascii="Bahnschrift" w:hAnsi="Bahnschrift"/>
        </w:rPr>
        <w:t xml:space="preserve"> 0.731</w:t>
      </w:r>
    </w:p>
    <w:p w:rsidR="00F75425" w:rsidRPr="00CA0F5E" w:rsidRDefault="00F75425">
      <w:pPr>
        <w:rPr>
          <w:rFonts w:ascii="Bahnschrift" w:hAnsi="Bahnschrift"/>
        </w:rPr>
      </w:pPr>
    </w:p>
    <w:p w:rsidR="00F75425" w:rsidRPr="00CA0F5E" w:rsidRDefault="00F75425">
      <w:pPr>
        <w:pStyle w:val="Heading2"/>
        <w:rPr>
          <w:rFonts w:ascii="Bahnschrift" w:hAnsi="Bahnschrift"/>
        </w:rPr>
      </w:pPr>
      <w:r w:rsidRPr="00CA0F5E">
        <w:rPr>
          <w:rFonts w:ascii="Bahnschrift" w:hAnsi="Bahnschrift"/>
        </w:rPr>
        <w:t>Summary of Results: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75425" w:rsidRPr="00CA0F5E" w:rsidTr="00F75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75425" w:rsidRPr="00CA0F5E" w:rsidRDefault="00F75425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Point (u, v)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Distance D(u, v)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Transfer Function H(u, v)</w:t>
            </w:r>
          </w:p>
        </w:tc>
      </w:tr>
      <w:tr w:rsidR="00F75425" w:rsidRPr="00CA0F5E" w:rsidTr="00F7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75425" w:rsidRPr="00CA0F5E" w:rsidRDefault="00F75425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(150, 150)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31.1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0.824</w:t>
            </w:r>
          </w:p>
        </w:tc>
      </w:tr>
      <w:tr w:rsidR="00F75425" w:rsidRPr="00CA0F5E" w:rsidTr="00F75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75425" w:rsidRPr="00CA0F5E" w:rsidRDefault="00F75425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(200, 200)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101.8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0.126</w:t>
            </w:r>
          </w:p>
        </w:tc>
      </w:tr>
      <w:tr w:rsidR="00F75425" w:rsidRPr="00CA0F5E" w:rsidTr="00F754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75425" w:rsidRPr="00CA0F5E" w:rsidRDefault="00F75425">
            <w:pPr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(100, 100)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39.6</w:t>
            </w:r>
          </w:p>
        </w:tc>
        <w:tc>
          <w:tcPr>
            <w:tcW w:w="2880" w:type="dxa"/>
          </w:tcPr>
          <w:p w:rsidR="00F75425" w:rsidRPr="00CA0F5E" w:rsidRDefault="00F754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 w:rsidRPr="00CA0F5E">
              <w:rPr>
                <w:rFonts w:ascii="Bahnschrift" w:hAnsi="Bahnschrift"/>
              </w:rPr>
              <w:t>0.731</w:t>
            </w:r>
          </w:p>
        </w:tc>
      </w:tr>
    </w:tbl>
    <w:p w:rsidR="00F75425" w:rsidRPr="00CA0F5E" w:rsidRDefault="00F75425">
      <w:pPr>
        <w:rPr>
          <w:rFonts w:ascii="Bahnschrift" w:hAnsi="Bahnschrift"/>
        </w:rPr>
      </w:pPr>
    </w:p>
    <w:p w:rsidR="00F75425" w:rsidRPr="00CA0F5E" w:rsidRDefault="00F75425">
      <w:pPr>
        <w:rPr>
          <w:rFonts w:ascii="Bahnschrift" w:hAnsi="Bahnschrift"/>
          <w:sz w:val="24"/>
          <w:szCs w:val="24"/>
        </w:rPr>
      </w:pPr>
    </w:p>
    <w:p w:rsidR="009A6E5D" w:rsidRPr="00CA0F5E" w:rsidRDefault="009A6E5D" w:rsidP="0048201F">
      <w:pPr>
        <w:rPr>
          <w:rFonts w:ascii="Bahnschrift" w:hAnsi="Bahnschrift"/>
        </w:rPr>
      </w:pPr>
    </w:p>
    <w:sectPr w:rsidR="009A6E5D" w:rsidRPr="00CA0F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72B" w:rsidRDefault="00D6372B" w:rsidP="0048201F">
      <w:pPr>
        <w:spacing w:after="0" w:line="240" w:lineRule="auto"/>
      </w:pPr>
      <w:r>
        <w:separator/>
      </w:r>
    </w:p>
  </w:endnote>
  <w:endnote w:type="continuationSeparator" w:id="0">
    <w:p w:rsidR="00D6372B" w:rsidRDefault="00D6372B" w:rsidP="0048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72B" w:rsidRDefault="00D6372B" w:rsidP="0048201F">
      <w:pPr>
        <w:spacing w:after="0" w:line="240" w:lineRule="auto"/>
      </w:pPr>
      <w:r>
        <w:separator/>
      </w:r>
    </w:p>
  </w:footnote>
  <w:footnote w:type="continuationSeparator" w:id="0">
    <w:p w:rsidR="00D6372B" w:rsidRDefault="00D6372B" w:rsidP="004820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B64B27"/>
    <w:multiLevelType w:val="hybridMultilevel"/>
    <w:tmpl w:val="BAF4A084"/>
    <w:lvl w:ilvl="0" w:tplc="6BBA2722">
      <w:start w:val="105"/>
      <w:numFmt w:val="bullet"/>
      <w:lvlText w:val="-"/>
      <w:lvlJc w:val="left"/>
      <w:pPr>
        <w:ind w:left="720" w:hanging="360"/>
      </w:pPr>
      <w:rPr>
        <w:rFonts w:ascii="Bahnschrift" w:eastAsiaTheme="majorEastAsia" w:hAnsi="Bahnschrif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E3C7D"/>
    <w:multiLevelType w:val="hybridMultilevel"/>
    <w:tmpl w:val="647E8ED0"/>
    <w:lvl w:ilvl="0" w:tplc="30721350">
      <w:start w:val="1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005C6"/>
    <w:rsid w:val="00326F90"/>
    <w:rsid w:val="0048201F"/>
    <w:rsid w:val="009A6E5D"/>
    <w:rsid w:val="00AA1D8D"/>
    <w:rsid w:val="00B47730"/>
    <w:rsid w:val="00CA0F5E"/>
    <w:rsid w:val="00CB0664"/>
    <w:rsid w:val="00CB6925"/>
    <w:rsid w:val="00D50A3C"/>
    <w:rsid w:val="00D6372B"/>
    <w:rsid w:val="00F30AF7"/>
    <w:rsid w:val="00F75425"/>
    <w:rsid w:val="00FC693F"/>
    <w:rsid w:val="00F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AD03C"/>
  <w14:defaultImageDpi w14:val="300"/>
  <w15:docId w15:val="{0939DCFC-54BB-41A5-95C0-B40C7D1A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4820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B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CB6925"/>
  </w:style>
  <w:style w:type="character" w:customStyle="1" w:styleId="mopen">
    <w:name w:val="mopen"/>
    <w:basedOn w:val="DefaultParagraphFont"/>
    <w:rsid w:val="00CB6925"/>
  </w:style>
  <w:style w:type="character" w:customStyle="1" w:styleId="mpunct">
    <w:name w:val="mpunct"/>
    <w:basedOn w:val="DefaultParagraphFont"/>
    <w:rsid w:val="00CB6925"/>
  </w:style>
  <w:style w:type="character" w:customStyle="1" w:styleId="mclose">
    <w:name w:val="mclose"/>
    <w:basedOn w:val="DefaultParagraphFont"/>
    <w:rsid w:val="00CB6925"/>
  </w:style>
  <w:style w:type="character" w:customStyle="1" w:styleId="mrel">
    <w:name w:val="mrel"/>
    <w:basedOn w:val="DefaultParagraphFont"/>
    <w:rsid w:val="00CB6925"/>
  </w:style>
  <w:style w:type="character" w:customStyle="1" w:styleId="delimsizing">
    <w:name w:val="delimsizing"/>
    <w:basedOn w:val="DefaultParagraphFont"/>
    <w:rsid w:val="00CB6925"/>
  </w:style>
  <w:style w:type="character" w:customStyle="1" w:styleId="vlist-s">
    <w:name w:val="vlist-s"/>
    <w:basedOn w:val="DefaultParagraphFont"/>
    <w:rsid w:val="00CB6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8E42D-D481-4A83-9656-375F2D4E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city tech</cp:lastModifiedBy>
  <cp:revision>4</cp:revision>
  <dcterms:created xsi:type="dcterms:W3CDTF">2013-12-23T23:15:00Z</dcterms:created>
  <dcterms:modified xsi:type="dcterms:W3CDTF">2024-10-26T13:38:00Z</dcterms:modified>
  <cp:category/>
</cp:coreProperties>
</file>